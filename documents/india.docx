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aqv971fe7by" w:colFirst="0" w:colLast="0"/>
      <w:bookmarkEnd w:id="0"/>
      <w:r>
        <w:rPr>
          <w:b/>
          <w:color w:val="000000"/>
          <w:sz w:val="26"/>
          <w:szCs w:val="26"/>
          <w:rtl w:val="0"/>
        </w:rPr>
        <w:t>📄 PDF Content:</w:t>
      </w:r>
    </w:p>
    <w:p w14:paraId="00000002">
      <w:pPr>
        <w:spacing w:before="240" w:after="240"/>
      </w:pPr>
      <w:r>
        <w:rPr>
          <w:b/>
          <w:rtl w:val="0"/>
        </w:rPr>
        <w:t>Title:</w:t>
      </w:r>
      <w:r>
        <w:rPr>
          <w:b/>
          <w:rtl w:val="0"/>
        </w:rPr>
        <w:br w:type="textWrapping"/>
      </w:r>
      <w:r>
        <w:rPr>
          <w:rtl w:val="0"/>
        </w:rPr>
        <w:t xml:space="preserve"> 🇮🇳 India – A Brief Overview</w:t>
      </w:r>
      <w:bookmarkStart w:id="4" w:name="_GoBack"/>
      <w:bookmarkEnd w:id="4"/>
    </w:p>
    <w:p w14:paraId="0000000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9m5b339uciwf" w:colFirst="0" w:colLast="0"/>
      <w:bookmarkEnd w:id="1"/>
      <w:r>
        <w:rPr>
          <w:b/>
          <w:color w:val="000000"/>
          <w:sz w:val="22"/>
          <w:szCs w:val="22"/>
          <w:rtl w:val="0"/>
        </w:rPr>
        <w:t>🌍 History of India</w:t>
      </w:r>
    </w:p>
    <w:p w14:paraId="00000005">
      <w:pPr>
        <w:spacing w:before="240" w:after="240"/>
        <w:rPr>
          <w:rtl w:val="0"/>
        </w:rPr>
      </w:pPr>
      <w:r>
        <w:rPr>
          <w:rtl w:val="0"/>
        </w:rPr>
        <w:t>India, one of the world’s oldest civilizations, boasts a rich history stretching back over 5,000 years.</w:t>
      </w:r>
    </w:p>
    <w:p w14:paraId="35A5EA22">
      <w:pPr>
        <w:spacing w:before="240" w:after="24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Capital of india is New Delhi. The distance from New Delhi to Trivandrum is 2300 KM.</w:t>
      </w:r>
    </w:p>
    <w:p w14:paraId="00000006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Ancient Period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The Indus Valley Civilization (c. 2500–1900 BCE) was among the world’s first urban cultures.</w:t>
      </w:r>
      <w:r>
        <w:rPr>
          <w:rtl w:val="0"/>
        </w:rPr>
        <w:br w:type="textWrapping"/>
      </w:r>
      <w:r>
        <w:rPr>
          <w:rtl w:val="0"/>
        </w:rPr>
        <w:t xml:space="preserve"> Ancient texts like the Vedas laid the foundation of Hindu philosophy and Indian culture.</w:t>
      </w:r>
      <w:r>
        <w:rPr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Medieval Period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India saw the rise and fall of many empires – the Maurya Empire (founded by Chandragupta Maurya), the Gupta Empire (considered the Golden Age of India), and the Mughal Empire (notable for architectural achievements like the Taj Mahal).</w:t>
      </w:r>
      <w:r>
        <w:rPr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Colonial Period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India was colonized by the British East India Company in the 18th century and became a British Crown colony in 1858.</w:t>
      </w:r>
      <w:r>
        <w:rPr>
          <w:rtl w:val="0"/>
        </w:rPr>
        <w:br w:type="textWrapping"/>
      </w:r>
      <w:r>
        <w:rPr>
          <w:rtl w:val="0"/>
        </w:rPr>
        <w:t xml:space="preserve"> The Indian independence movement, led by figures like Mahatma Gandhi and Jawaharlal Nehru, achieved independence on </w:t>
      </w:r>
      <w:r>
        <w:rPr>
          <w:b/>
          <w:rtl w:val="0"/>
        </w:rPr>
        <w:t>August 15, 1947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0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ez26xtg9mbwd" w:colFirst="0" w:colLast="0"/>
      <w:bookmarkEnd w:id="2"/>
      <w:r>
        <w:rPr>
          <w:b/>
          <w:color w:val="000000"/>
          <w:sz w:val="22"/>
          <w:szCs w:val="22"/>
          <w:rtl w:val="0"/>
        </w:rPr>
        <w:t>👥 Current Political Leaders (as of 2025)</w:t>
      </w:r>
    </w:p>
    <w:p w14:paraId="0000000B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President of India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i/>
          <w:rtl w:val="0"/>
        </w:rPr>
        <w:t>Droupadi Murmu</w:t>
      </w:r>
      <w:r>
        <w:rPr>
          <w:i/>
          <w:rtl w:val="0"/>
        </w:rPr>
        <w:br w:type="textWrapping"/>
      </w:r>
    </w:p>
    <w:p w14:paraId="0000000C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Prime Minister of India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i/>
          <w:rtl w:val="0"/>
        </w:rPr>
        <w:t>Narendra Modi</w:t>
      </w:r>
      <w:r>
        <w:rPr>
          <w:i/>
          <w:rtl w:val="0"/>
        </w:rPr>
        <w:br w:type="textWrapping"/>
      </w:r>
    </w:p>
    <w:p w14:paraId="0000000D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Vice President of India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i/>
          <w:rtl w:val="0"/>
        </w:rPr>
        <w:t>Jagdeep Dhankhar</w:t>
      </w:r>
      <w:r>
        <w:rPr>
          <w:i/>
          <w:rtl w:val="0"/>
        </w:rPr>
        <w:br w:type="textWrapping"/>
      </w:r>
    </w:p>
    <w:p w14:paraId="0000000E">
      <w:pPr>
        <w:spacing w:before="240" w:after="240"/>
      </w:pPr>
      <w:r>
        <w:rPr>
          <w:rtl w:val="0"/>
        </w:rPr>
        <w:t>India is a federal parliamentary democratic republic with 28 states and 8 union territories.</w:t>
      </w:r>
    </w:p>
    <w:p w14:paraId="0000000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ou60sn3dvxou" w:colFirst="0" w:colLast="0"/>
      <w:bookmarkEnd w:id="3"/>
      <w:r>
        <w:rPr>
          <w:b/>
          <w:color w:val="000000"/>
          <w:sz w:val="22"/>
          <w:szCs w:val="22"/>
          <w:rtl w:val="0"/>
        </w:rPr>
        <w:t>🌐 Neighboring Countries</w:t>
      </w:r>
    </w:p>
    <w:p w14:paraId="00000011">
      <w:pPr>
        <w:spacing w:before="240" w:after="240"/>
      </w:pPr>
      <w:r>
        <w:rPr>
          <w:rtl w:val="0"/>
        </w:rPr>
        <w:t xml:space="preserve">India shares its borders with </w:t>
      </w:r>
      <w:r>
        <w:rPr>
          <w:b/>
          <w:rtl w:val="0"/>
        </w:rPr>
        <w:t>7 countries</w:t>
      </w:r>
      <w:r>
        <w:rPr>
          <w:rtl w:val="0"/>
        </w:rPr>
        <w:t>:</w:t>
      </w:r>
    </w:p>
    <w:p w14:paraId="00000012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Pakistan</w:t>
      </w:r>
      <w:r>
        <w:rPr>
          <w:b/>
          <w:rtl w:val="0"/>
        </w:rPr>
        <w:br w:type="textWrapping"/>
      </w:r>
    </w:p>
    <w:p w14:paraId="00000013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China</w:t>
      </w:r>
      <w:r>
        <w:rPr>
          <w:b/>
          <w:rtl w:val="0"/>
        </w:rPr>
        <w:br w:type="textWrapping"/>
      </w:r>
    </w:p>
    <w:p w14:paraId="00000014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Nepal</w:t>
      </w:r>
      <w:r>
        <w:rPr>
          <w:b/>
          <w:rtl w:val="0"/>
        </w:rPr>
        <w:br w:type="textWrapping"/>
      </w:r>
    </w:p>
    <w:p w14:paraId="0000001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Bhutan</w:t>
      </w:r>
      <w:r>
        <w:rPr>
          <w:b/>
          <w:rtl w:val="0"/>
        </w:rPr>
        <w:br w:type="textWrapping"/>
      </w:r>
    </w:p>
    <w:p w14:paraId="00000016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Bangladesh</w:t>
      </w:r>
      <w:r>
        <w:rPr>
          <w:b/>
          <w:rtl w:val="0"/>
        </w:rPr>
        <w:br w:type="textWrapping"/>
      </w:r>
    </w:p>
    <w:p w14:paraId="00000017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Myanmar (Burma)</w:t>
      </w:r>
      <w:r>
        <w:rPr>
          <w:b/>
          <w:rtl w:val="0"/>
        </w:rPr>
        <w:br w:type="textWrapping"/>
      </w:r>
    </w:p>
    <w:p w14:paraId="00000018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Afghanistan</w:t>
      </w:r>
      <w:r>
        <w:rPr>
          <w:rtl w:val="0"/>
        </w:rPr>
        <w:t xml:space="preserve"> (via a small border in the north)</w:t>
      </w:r>
      <w:r>
        <w:rPr>
          <w:rtl w:val="0"/>
        </w:rPr>
        <w:br w:type="textWrapping"/>
      </w:r>
    </w:p>
    <w:p w14:paraId="00000019">
      <w:pPr>
        <w:spacing w:before="240" w:after="240"/>
      </w:pPr>
      <w:r>
        <w:rPr>
          <w:rtl w:val="0"/>
        </w:rPr>
        <w:t>It is also surrounded by the Indian Ocean to the south, making it a key strategic location in Asia.</w:t>
      </w:r>
    </w:p>
    <w:p w14:paraId="0000001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90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2025-09-22T10:37:56Z</dcterms:created>
  <dc:creator>Joshua</dc:creator>
  <cp:lastModifiedBy>Joshua</cp:lastModifiedBy>
  <dcterms:modified xsi:type="dcterms:W3CDTF">2025-09-22T10:40:57Z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A41B3D26056F41EC9C41461B8B40D085_12</vt:lpwstr>
  </property>
</Properties>
</file>